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Deepchecks and CheckList: Overview, Usage, and Alternatives</w:t>
      </w:r>
    </w:p>
    <w:p>
      <w:pPr>
        <w:pStyle w:val="Heading2"/>
      </w:pPr>
      <w:r>
        <w:t>1. Deepchecks</w:t>
      </w:r>
    </w:p>
    <w:p>
      <w:r>
        <w:t>Deepchecks is a Python library designed for automated testing, validation, and monitoring of machine learning models. It provides a suite of checks to evaluate data integrity, model performance, and detect drift in data or predictions.</w:t>
      </w:r>
    </w:p>
    <w:p>
      <w:pPr>
        <w:pStyle w:val="Heading3"/>
      </w:pPr>
      <w:r>
        <w:t>Purpose and Usage</w:t>
      </w:r>
    </w:p>
    <w:p>
      <w:r>
        <w:t>- **Data Validation**: Ensures input data is clean, consistent, and free from errors.</w:t>
        <w:br/>
        <w:t>- **Model Evaluation**: Checks for performance issues and potential biases in the model.</w:t>
        <w:br/>
        <w:t>- **Monitoring**: Tracks data drift and model degradation over time.</w:t>
      </w:r>
    </w:p>
    <w:p>
      <w:pPr>
        <w:pStyle w:val="Heading3"/>
      </w:pPr>
      <w:r>
        <w:t>Usage in Image-to-Text Models</w:t>
      </w:r>
    </w:p>
    <w:p>
      <w:r>
        <w:t>Deepchecks can be used in image-to-text (OCR) models for:</w:t>
        <w:br/>
        <w:t>- Verifying input image data integrity (format, size, etc.).</w:t>
        <w:br/>
        <w:t>- Evaluating the accuracy and consistency of text output from images.</w:t>
        <w:br/>
        <w:t>- Monitoring changes in performance over time or across different datasets.</w:t>
      </w:r>
    </w:p>
    <w:p>
      <w:pPr>
        <w:pStyle w:val="Heading2"/>
      </w:pPr>
      <w:r>
        <w:t>2. CheckList</w:t>
      </w:r>
    </w:p>
    <w:p>
      <w:r>
        <w:t>CheckList is a Python library focused on behavioral testing for NLP models. It allows users to create comprehensive test suites to evaluate model performance across various linguistic tasks and edge cases.</w:t>
      </w:r>
    </w:p>
    <w:p>
      <w:pPr>
        <w:pStyle w:val="Heading3"/>
      </w:pPr>
      <w:r>
        <w:t>Purpose and Usage</w:t>
      </w:r>
    </w:p>
    <w:p>
      <w:r>
        <w:t>- **Behavioral Testing**: Tests model robustness, fairness, and functionality.</w:t>
        <w:br/>
        <w:t>- **Error Analysis**: Identifies weaknesses and biases in the model's predictions.</w:t>
        <w:br/>
        <w:t>- **Test Generation**: Supports creating diverse test cases for thorough evaluation.</w:t>
      </w:r>
    </w:p>
    <w:p>
      <w:pPr>
        <w:pStyle w:val="Heading3"/>
      </w:pPr>
      <w:r>
        <w:t>Usage in Image-to-Text Models</w:t>
      </w:r>
    </w:p>
    <w:p>
      <w:r>
        <w:t>CheckList can be adapted to test the text output from image-to-text models by evaluating:</w:t>
        <w:br/>
        <w:t>- Grammar, spelling, and semantic coherence of extracted text.</w:t>
        <w:br/>
        <w:t>- Model performance on various edge cases, such as blurry images or different fonts.</w:t>
      </w:r>
    </w:p>
    <w:p>
      <w:pPr>
        <w:pStyle w:val="Heading2"/>
      </w:pPr>
      <w:r>
        <w:t>3. Similar Tools and Frameworks</w:t>
      </w:r>
    </w:p>
    <w:p>
      <w:r>
        <w:t>Several tools and libraries provide functionalities similar to Deepchecks and CheckList for validating and testing machine learning models, including image-to-text systems:</w:t>
        <w:br/>
        <w:t>- **Great Expectations**: For data validation and profiling.</w:t>
        <w:br/>
        <w:t>- **Evidently AI**: For monitoring and evaluating model performance.</w:t>
        <w:br/>
        <w:t>- **Alibi Detect**: For drift detection and outlier detection.</w:t>
        <w:br/>
        <w:t>- **Fairlearn**: For fairness testing in machine learning models.</w:t>
        <w:br/>
        <w:t>- **PaddleOCR**: For OCR-specific tasks, including multilingual text detection and recognition.</w:t>
        <w:br/>
        <w:t>- **EasyOCR**: A simple library for extracting text from images.</w:t>
        <w:br/>
        <w:t>- **Albumentations**: For image data augmentation.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